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912810">
      <w:pPr>
        <w:pStyle w:val="36"/>
      </w:pPr>
      <w:r>
        <w:t>ABC Company - QA Assignment Report</w:t>
      </w:r>
    </w:p>
    <w:p w14:paraId="254BEAF3">
      <w:r>
        <w:t>Prepared by: Md Rashedujjaman</w:t>
      </w:r>
    </w:p>
    <w:p w14:paraId="788C8CE4">
      <w:r>
        <w:t>Email: rashedrion81@gmail.com</w:t>
      </w:r>
    </w:p>
    <w:p w14:paraId="3067CBF1">
      <w:r>
        <w:t xml:space="preserve">Date: August </w:t>
      </w:r>
      <w:r>
        <w:rPr>
          <w:rFonts w:hint="default"/>
          <w:lang w:val="en-US"/>
        </w:rPr>
        <w:t>10</w:t>
      </w:r>
      <w:bookmarkStart w:id="0" w:name="_GoBack"/>
      <w:bookmarkEnd w:id="0"/>
      <w:r>
        <w:t>, 2025</w:t>
      </w:r>
    </w:p>
    <w:p w14:paraId="125624BC"/>
    <w:p w14:paraId="5588C5B9">
      <w:pPr>
        <w:pStyle w:val="2"/>
      </w:pPr>
      <w:r>
        <w:t>Part 1: Exploratory Manual Testing</w:t>
      </w:r>
    </w:p>
    <w:p w14:paraId="3DCE8163">
      <w:pPr>
        <w:pStyle w:val="3"/>
      </w:pPr>
      <w:r>
        <w:t>Bug Reports</w:t>
      </w:r>
    </w:p>
    <w:p w14:paraId="05704240">
      <w:pPr>
        <w:pStyle w:val="4"/>
      </w:pPr>
      <w:r>
        <w:t>Bug 1: Search button overlaps with keyboard</w:t>
      </w:r>
    </w:p>
    <w:p w14:paraId="73BF1CA8">
      <w:pPr>
        <w:pStyle w:val="23"/>
      </w:pPr>
      <w:r>
        <w:t>Steps to Reproduce:</w:t>
      </w:r>
    </w:p>
    <w:p w14:paraId="470EEC99">
      <w:pPr>
        <w:pStyle w:val="29"/>
      </w:pPr>
      <w:r>
        <w:t>Login to the app using given credentials.</w:t>
      </w:r>
    </w:p>
    <w:p w14:paraId="4AE5DF20">
      <w:pPr>
        <w:pStyle w:val="29"/>
      </w:pPr>
      <w:r>
        <w:t>Navigate to 'Property Search'.</w:t>
      </w:r>
    </w:p>
    <w:p w14:paraId="1C8EF68E">
      <w:pPr>
        <w:pStyle w:val="29"/>
      </w:pPr>
      <w:r>
        <w:t>Tap on the search input field.</w:t>
      </w:r>
    </w:p>
    <w:p w14:paraId="1E40CC78">
      <w:r>
        <w:t>Expected Behavior: Keyboard opens, and search button remains accessible.</w:t>
      </w:r>
    </w:p>
    <w:p w14:paraId="4A6193F2">
      <w:r>
        <w:t>Actual Behavior: Search button is hidden under the keyboard.</w:t>
      </w:r>
    </w:p>
    <w:p w14:paraId="3D088A47"/>
    <w:p w14:paraId="7D677E53">
      <w:pPr>
        <w:pStyle w:val="4"/>
      </w:pPr>
      <w:r>
        <w:t>Bug 2: Missing validation for empty property title</w:t>
      </w:r>
    </w:p>
    <w:p w14:paraId="19FC385D">
      <w:pPr>
        <w:pStyle w:val="23"/>
      </w:pPr>
      <w:r>
        <w:t>Steps to Reproduce:</w:t>
      </w:r>
    </w:p>
    <w:p w14:paraId="047D3C8C">
      <w:pPr>
        <w:pStyle w:val="29"/>
      </w:pPr>
      <w:r>
        <w:t>Login and navigate to 'Property Listing'.</w:t>
      </w:r>
    </w:p>
    <w:p w14:paraId="1EF0C433">
      <w:pPr>
        <w:pStyle w:val="29"/>
      </w:pPr>
      <w:r>
        <w:t>Leave the title field empty.</w:t>
      </w:r>
    </w:p>
    <w:p w14:paraId="524822F6">
      <w:pPr>
        <w:pStyle w:val="29"/>
      </w:pPr>
      <w:r>
        <w:t>Fill other fields and tap 'Submit'.</w:t>
      </w:r>
    </w:p>
    <w:p w14:paraId="25A16ADA">
      <w:r>
        <w:t>Expected Behavior: App should prompt user to enter the title.</w:t>
      </w:r>
    </w:p>
    <w:p w14:paraId="3E63BA9B">
      <w:r>
        <w:t>Actual Behavior: Form submits without warning.</w:t>
      </w:r>
    </w:p>
    <w:p w14:paraId="3FF1B6F0"/>
    <w:p w14:paraId="29605C8A">
      <w:pPr>
        <w:pStyle w:val="4"/>
      </w:pPr>
      <w:r>
        <w:t>Bug 3: Image upload fails on slow network</w:t>
      </w:r>
    </w:p>
    <w:p w14:paraId="4CF9706C">
      <w:pPr>
        <w:pStyle w:val="23"/>
      </w:pPr>
      <w:r>
        <w:t>Steps to Reproduce:</w:t>
      </w:r>
    </w:p>
    <w:p w14:paraId="4C018028">
      <w:pPr>
        <w:pStyle w:val="29"/>
      </w:pPr>
      <w:r>
        <w:t>Go to 'Property Listing' -&gt; Upload Image.</w:t>
      </w:r>
    </w:p>
    <w:p w14:paraId="5C48E8F4">
      <w:pPr>
        <w:pStyle w:val="29"/>
      </w:pPr>
      <w:r>
        <w:t>Select a photo and upload on a slow connection.</w:t>
      </w:r>
    </w:p>
    <w:p w14:paraId="6B09A5A4">
      <w:r>
        <w:t>Expected Behavior: Image uploads with a loader or retry mechanism.</w:t>
      </w:r>
    </w:p>
    <w:p w14:paraId="42026E95">
      <w:r>
        <w:t>Actual Behavior: Upload freezes without error or feedback.</w:t>
      </w:r>
    </w:p>
    <w:p w14:paraId="448F9A0D"/>
    <w:p w14:paraId="025B0348">
      <w:pPr>
        <w:pStyle w:val="4"/>
      </w:pPr>
      <w:r>
        <w:t>Bug 4: Toaster message cuts off on smaller screens</w:t>
      </w:r>
    </w:p>
    <w:p w14:paraId="59551D7F">
      <w:pPr>
        <w:pStyle w:val="23"/>
      </w:pPr>
      <w:r>
        <w:t>Steps to Reproduce:</w:t>
      </w:r>
    </w:p>
    <w:p w14:paraId="7CE6F055">
      <w:pPr>
        <w:pStyle w:val="29"/>
      </w:pPr>
      <w:r>
        <w:t>Perform property listing submission.</w:t>
      </w:r>
    </w:p>
    <w:p w14:paraId="019BA08A">
      <w:pPr>
        <w:pStyle w:val="29"/>
      </w:pPr>
      <w:r>
        <w:t>Observe success message on small-screen device.</w:t>
      </w:r>
    </w:p>
    <w:p w14:paraId="42E311B9">
      <w:r>
        <w:t>Expected Behavior: Toaster message fits and is readable.</w:t>
      </w:r>
    </w:p>
    <w:p w14:paraId="00EBD0D7">
      <w:r>
        <w:t>Actual Behavior: Message is cut off or truncated.</w:t>
      </w:r>
    </w:p>
    <w:p w14:paraId="0B8AEB1C"/>
    <w:p w14:paraId="11AA11CF">
      <w:pPr>
        <w:pStyle w:val="4"/>
      </w:pPr>
      <w:r>
        <w:t>Bug 5: Back button exits app instead of navigating up</w:t>
      </w:r>
    </w:p>
    <w:p w14:paraId="2B7A583E">
      <w:pPr>
        <w:pStyle w:val="23"/>
      </w:pPr>
      <w:r>
        <w:t>Steps to Reproduce:</w:t>
      </w:r>
    </w:p>
    <w:p w14:paraId="0D471BE9">
      <w:pPr>
        <w:pStyle w:val="29"/>
      </w:pPr>
      <w:r>
        <w:t>Open 'Property Listing' form.</w:t>
      </w:r>
    </w:p>
    <w:p w14:paraId="04E74092">
      <w:pPr>
        <w:pStyle w:val="29"/>
      </w:pPr>
      <w:r>
        <w:t>Press device back button.</w:t>
      </w:r>
    </w:p>
    <w:p w14:paraId="78D79A3D">
      <w:r>
        <w:t>Expected Behavior: Should navigate back to previous screen.</w:t>
      </w:r>
    </w:p>
    <w:p w14:paraId="784FD883">
      <w:r>
        <w:t>Actual Behavior: Exits the app completely.</w:t>
      </w:r>
    </w:p>
    <w:p w14:paraId="319AA1BF"/>
    <w:p w14:paraId="2976E910">
      <w:pPr>
        <w:pStyle w:val="3"/>
      </w:pPr>
      <w:r>
        <w:t>Test Cases – Property Listing</w:t>
      </w:r>
    </w:p>
    <w:p w14:paraId="52F37DED">
      <w:pPr>
        <w:pStyle w:val="4"/>
      </w:pPr>
      <w:r>
        <w:t>Test Case ID: TC01 – Valid Property Listing Submission</w:t>
      </w:r>
    </w:p>
    <w:p w14:paraId="319A4778">
      <w:r>
        <w:t>Preconditions: User is logged in.</w:t>
      </w:r>
    </w:p>
    <w:p w14:paraId="142BCB65">
      <w:pPr>
        <w:pStyle w:val="23"/>
      </w:pPr>
      <w:r>
        <w:t>Test Steps:</w:t>
      </w:r>
    </w:p>
    <w:p w14:paraId="2B2A78AC">
      <w:pPr>
        <w:pStyle w:val="29"/>
      </w:pPr>
      <w:r>
        <w:t>Navigate to Property Listing.</w:t>
      </w:r>
    </w:p>
    <w:p w14:paraId="15FF61F4">
      <w:pPr>
        <w:pStyle w:val="29"/>
      </w:pPr>
      <w:r>
        <w:t>Enter valid property details (title, price, location, description).</w:t>
      </w:r>
    </w:p>
    <w:p w14:paraId="0CDE8483">
      <w:pPr>
        <w:pStyle w:val="29"/>
      </w:pPr>
      <w:r>
        <w:t>Upload an image.</w:t>
      </w:r>
    </w:p>
    <w:p w14:paraId="7897A0D8">
      <w:pPr>
        <w:pStyle w:val="29"/>
      </w:pPr>
      <w:r>
        <w:t>Click Submit.</w:t>
      </w:r>
    </w:p>
    <w:p w14:paraId="568D3ECB">
      <w:r>
        <w:t>Expected Result: Listing is submitted successfully.</w:t>
      </w:r>
    </w:p>
    <w:p w14:paraId="725352D0">
      <w:r>
        <w:t>Actual Result: As expected.</w:t>
      </w:r>
    </w:p>
    <w:p w14:paraId="75FB1E83">
      <w:r>
        <w:t>Status: Pass</w:t>
      </w:r>
    </w:p>
    <w:p w14:paraId="0765ECE6"/>
    <w:p w14:paraId="53FEC84D">
      <w:pPr>
        <w:pStyle w:val="4"/>
      </w:pPr>
      <w:r>
        <w:t>Test Case ID: TC02 – Submit with Empty Fields</w:t>
      </w:r>
    </w:p>
    <w:p w14:paraId="3EDC33EA">
      <w:r>
        <w:t>Preconditions: User is logged in.</w:t>
      </w:r>
    </w:p>
    <w:p w14:paraId="4915FD57">
      <w:pPr>
        <w:pStyle w:val="23"/>
      </w:pPr>
      <w:r>
        <w:t>Test Steps:</w:t>
      </w:r>
    </w:p>
    <w:p w14:paraId="6692B02A">
      <w:pPr>
        <w:pStyle w:val="29"/>
      </w:pPr>
      <w:r>
        <w:t>Navigate to Property Listing.</w:t>
      </w:r>
    </w:p>
    <w:p w14:paraId="6FD4E057">
      <w:pPr>
        <w:pStyle w:val="29"/>
      </w:pPr>
      <w:r>
        <w:t>Leave all fields empty.</w:t>
      </w:r>
    </w:p>
    <w:p w14:paraId="6972BCF4">
      <w:pPr>
        <w:pStyle w:val="29"/>
      </w:pPr>
      <w:r>
        <w:t>Click Submit.</w:t>
      </w:r>
    </w:p>
    <w:p w14:paraId="543B9A7F">
      <w:r>
        <w:t>Expected Result: Form shows validation messages.</w:t>
      </w:r>
    </w:p>
    <w:p w14:paraId="369D870D">
      <w:r>
        <w:t>Actual Result: No validation messages shown.</w:t>
      </w:r>
    </w:p>
    <w:p w14:paraId="6A2B7B55">
      <w:r>
        <w:t>Status: Fail</w:t>
      </w:r>
    </w:p>
    <w:p w14:paraId="13DC7715"/>
    <w:p w14:paraId="27D5DDF8">
      <w:pPr>
        <w:pStyle w:val="4"/>
      </w:pPr>
      <w:r>
        <w:t>Test Case ID: TC03 – Upload Large Image</w:t>
      </w:r>
    </w:p>
    <w:p w14:paraId="5CD3910D">
      <w:r>
        <w:t>Preconditions: User is logged in.</w:t>
      </w:r>
    </w:p>
    <w:p w14:paraId="0623E930">
      <w:pPr>
        <w:pStyle w:val="23"/>
      </w:pPr>
      <w:r>
        <w:t>Test Steps:</w:t>
      </w:r>
    </w:p>
    <w:p w14:paraId="6542C745">
      <w:pPr>
        <w:pStyle w:val="29"/>
      </w:pPr>
      <w:r>
        <w:t>Go to Property Listing.</w:t>
      </w:r>
    </w:p>
    <w:p w14:paraId="3390AC0F">
      <w:pPr>
        <w:pStyle w:val="29"/>
      </w:pPr>
      <w:r>
        <w:t>Upload image &gt;10MB.</w:t>
      </w:r>
    </w:p>
    <w:p w14:paraId="02352C94">
      <w:pPr>
        <w:pStyle w:val="29"/>
      </w:pPr>
      <w:r>
        <w:t>Click Submit.</w:t>
      </w:r>
    </w:p>
    <w:p w14:paraId="09102048">
      <w:r>
        <w:t>Expected Result: App should compress or show error message.</w:t>
      </w:r>
    </w:p>
    <w:p w14:paraId="1B3ACC85">
      <w:r>
        <w:t>Actual Result: Upload gets stuck.</w:t>
      </w:r>
    </w:p>
    <w:p w14:paraId="6AFFC418">
      <w:r>
        <w:t>Status: Fail</w:t>
      </w:r>
    </w:p>
    <w:p w14:paraId="7DDCBFD5"/>
    <w:p w14:paraId="4CC8996D">
      <w:pPr>
        <w:pStyle w:val="4"/>
      </w:pPr>
      <w:r>
        <w:t>Test Case ID: TC04 – Missing Required Field – Price</w:t>
      </w:r>
    </w:p>
    <w:p w14:paraId="54E208FB">
      <w:r>
        <w:t>Preconditions: User is logged in.</w:t>
      </w:r>
    </w:p>
    <w:p w14:paraId="6A8A3A7F">
      <w:pPr>
        <w:pStyle w:val="23"/>
      </w:pPr>
      <w:r>
        <w:t>Test Steps:</w:t>
      </w:r>
    </w:p>
    <w:p w14:paraId="5E70DCCA">
      <w:pPr>
        <w:pStyle w:val="29"/>
      </w:pPr>
      <w:r>
        <w:t>Fill all fields except price.</w:t>
      </w:r>
    </w:p>
    <w:p w14:paraId="3E81C222">
      <w:pPr>
        <w:pStyle w:val="29"/>
      </w:pPr>
      <w:r>
        <w:t>Click Submit.</w:t>
      </w:r>
    </w:p>
    <w:p w14:paraId="2D0D42FC">
      <w:r>
        <w:t>Expected Result: App shows 'Price is required'.</w:t>
      </w:r>
    </w:p>
    <w:p w14:paraId="3B7CC039">
      <w:r>
        <w:t>Actual Result: Form submits unexpectedly.</w:t>
      </w:r>
    </w:p>
    <w:p w14:paraId="0C079A7F">
      <w:r>
        <w:t>Status: Fail</w:t>
      </w:r>
    </w:p>
    <w:p w14:paraId="240509B4"/>
    <w:p w14:paraId="1B2017E7">
      <w:pPr>
        <w:pStyle w:val="4"/>
      </w:pPr>
      <w:r>
        <w:t>Test Case ID: TC05 – Listing Confirmation Message</w:t>
      </w:r>
    </w:p>
    <w:p w14:paraId="72B8B611">
      <w:r>
        <w:t>Preconditions: User is logged in.</w:t>
      </w:r>
    </w:p>
    <w:p w14:paraId="5DEE74AF">
      <w:pPr>
        <w:pStyle w:val="23"/>
      </w:pPr>
      <w:r>
        <w:t>Test Steps:</w:t>
      </w:r>
    </w:p>
    <w:p w14:paraId="0513124C">
      <w:pPr>
        <w:pStyle w:val="29"/>
      </w:pPr>
      <w:r>
        <w:t>Submit a valid listing.</w:t>
      </w:r>
    </w:p>
    <w:p w14:paraId="27934B1F">
      <w:r>
        <w:t>Expected Result: Confirmation toast or modal shown.</w:t>
      </w:r>
    </w:p>
    <w:p w14:paraId="7F20FC34">
      <w:r>
        <w:t>Actual Result: Toast appears at bottom.</w:t>
      </w:r>
    </w:p>
    <w:p w14:paraId="75FEEB18">
      <w:r>
        <w:t>Status: Pass</w:t>
      </w:r>
    </w:p>
    <w:p w14:paraId="1257B0CE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26D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SOFTIC DEV</cp:lastModifiedBy>
  <dcterms:modified xsi:type="dcterms:W3CDTF">2025-08-10T10:05:44Z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99EF77BAFC9B4F5194B0A3BECFEA2440_12</vt:lpwstr>
  </property>
</Properties>
</file>